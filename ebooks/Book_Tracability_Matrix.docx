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F53E7" w14:textId="2C48BEE4" w:rsidR="00511E12" w:rsidRDefault="003904B8" w:rsidP="006457B7">
      <w:pPr>
        <w:pStyle w:val="Title"/>
      </w:pPr>
      <w:r>
        <w:t xml:space="preserve">Requirement Traceability Matrix for </w:t>
      </w:r>
      <w:r w:rsidR="00F601E2">
        <w:t>“</w:t>
      </w:r>
      <w:r w:rsidR="006457B7">
        <w:t>Book Sharing Portal</w:t>
      </w:r>
      <w:r w:rsidR="00F601E2">
        <w:t>”</w:t>
      </w:r>
    </w:p>
    <w:tbl>
      <w:tblPr>
        <w:tblW w:w="1120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9"/>
        <w:gridCol w:w="1627"/>
        <w:gridCol w:w="1530"/>
        <w:gridCol w:w="1762"/>
        <w:gridCol w:w="1534"/>
        <w:gridCol w:w="1232"/>
        <w:gridCol w:w="1326"/>
        <w:gridCol w:w="744"/>
      </w:tblGrid>
      <w:tr w:rsidR="004C3CF8" w14:paraId="6B844A7C" w14:textId="77777777" w:rsidTr="00447058">
        <w:tc>
          <w:tcPr>
            <w:tcW w:w="1449" w:type="dxa"/>
          </w:tcPr>
          <w:p w14:paraId="3E929B03" w14:textId="77777777" w:rsidR="00511E12" w:rsidRDefault="003904B8">
            <w:r>
              <w:t>Requirement ID</w:t>
            </w:r>
          </w:p>
        </w:tc>
        <w:tc>
          <w:tcPr>
            <w:tcW w:w="1627" w:type="dxa"/>
          </w:tcPr>
          <w:p w14:paraId="1951909E" w14:textId="77777777" w:rsidR="00511E12" w:rsidRDefault="003904B8">
            <w:r>
              <w:t>Requirement Description</w:t>
            </w:r>
          </w:p>
        </w:tc>
        <w:tc>
          <w:tcPr>
            <w:tcW w:w="1530" w:type="dxa"/>
          </w:tcPr>
          <w:p w14:paraId="6925BEA9" w14:textId="77777777" w:rsidR="00511E12" w:rsidRDefault="003904B8">
            <w:r>
              <w:t>Source</w:t>
            </w:r>
          </w:p>
        </w:tc>
        <w:tc>
          <w:tcPr>
            <w:tcW w:w="1762" w:type="dxa"/>
          </w:tcPr>
          <w:p w14:paraId="68103B40" w14:textId="77777777" w:rsidR="00511E12" w:rsidRDefault="003904B8">
            <w:r>
              <w:t>Features</w:t>
            </w:r>
          </w:p>
        </w:tc>
        <w:tc>
          <w:tcPr>
            <w:tcW w:w="1534" w:type="dxa"/>
          </w:tcPr>
          <w:p w14:paraId="51BDE8A1" w14:textId="77777777" w:rsidR="00511E12" w:rsidRDefault="003904B8">
            <w:r>
              <w:t>Dependencies</w:t>
            </w:r>
          </w:p>
        </w:tc>
        <w:tc>
          <w:tcPr>
            <w:tcW w:w="1232" w:type="dxa"/>
          </w:tcPr>
          <w:p w14:paraId="7D925548" w14:textId="77777777" w:rsidR="00511E12" w:rsidRDefault="003904B8">
            <w:r>
              <w:t>Subsystem</w:t>
            </w:r>
          </w:p>
        </w:tc>
        <w:tc>
          <w:tcPr>
            <w:tcW w:w="1326" w:type="dxa"/>
          </w:tcPr>
          <w:p w14:paraId="71DEA177" w14:textId="77777777" w:rsidR="00511E12" w:rsidRDefault="003904B8">
            <w:r>
              <w:t>Interface</w:t>
            </w:r>
          </w:p>
        </w:tc>
        <w:tc>
          <w:tcPr>
            <w:tcW w:w="744" w:type="dxa"/>
          </w:tcPr>
          <w:p w14:paraId="04E54B3E" w14:textId="5475E494" w:rsidR="00511E12" w:rsidRDefault="004C3CF8">
            <w:r>
              <w:t>Test Cases</w:t>
            </w:r>
          </w:p>
        </w:tc>
      </w:tr>
      <w:tr w:rsidR="00DF3312" w14:paraId="6E5FC2E8" w14:textId="77777777" w:rsidTr="00447058">
        <w:tc>
          <w:tcPr>
            <w:tcW w:w="1449" w:type="dxa"/>
          </w:tcPr>
          <w:p w14:paraId="4D2A6365" w14:textId="188651B5" w:rsidR="00DF3312" w:rsidRDefault="00DF3312" w:rsidP="00DF3312">
            <w:r w:rsidRPr="00014FBC">
              <w:t>R1</w:t>
            </w:r>
          </w:p>
        </w:tc>
        <w:tc>
          <w:tcPr>
            <w:tcW w:w="1627" w:type="dxa"/>
          </w:tcPr>
          <w:p w14:paraId="6E33E657" w14:textId="3FF05D44" w:rsidR="00DF3312" w:rsidRDefault="00DF3312" w:rsidP="00DF3312">
            <w:r w:rsidRPr="00014FBC">
              <w:t>User Registration</w:t>
            </w:r>
          </w:p>
        </w:tc>
        <w:tc>
          <w:tcPr>
            <w:tcW w:w="1530" w:type="dxa"/>
          </w:tcPr>
          <w:p w14:paraId="581890D7" w14:textId="66EBA95C" w:rsidR="00DF3312" w:rsidRDefault="00DF3312" w:rsidP="00DF3312">
            <w:r w:rsidRPr="00014FBC">
              <w:t>User Needs</w:t>
            </w:r>
          </w:p>
        </w:tc>
        <w:tc>
          <w:tcPr>
            <w:tcW w:w="1762" w:type="dxa"/>
          </w:tcPr>
          <w:p w14:paraId="41795E0C" w14:textId="21546953" w:rsidR="00DF3312" w:rsidRDefault="00DF3312" w:rsidP="006457B7">
            <w:r w:rsidRPr="00014FBC">
              <w:t xml:space="preserve">Allow users to register for </w:t>
            </w:r>
            <w:r w:rsidR="006457B7">
              <w:t>using different functionality of book sharing portal.</w:t>
            </w:r>
          </w:p>
        </w:tc>
        <w:tc>
          <w:tcPr>
            <w:tcW w:w="1534" w:type="dxa"/>
          </w:tcPr>
          <w:p w14:paraId="6819D94F" w14:textId="4550C363" w:rsidR="00DF3312" w:rsidRDefault="00DF3312" w:rsidP="00DF3312">
            <w:r w:rsidRPr="00014FBC">
              <w:t>Database for user storage and retrieval</w:t>
            </w:r>
          </w:p>
        </w:tc>
        <w:tc>
          <w:tcPr>
            <w:tcW w:w="1232" w:type="dxa"/>
          </w:tcPr>
          <w:p w14:paraId="42B29B91" w14:textId="1C0CC20F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5906EAC8" w14:textId="58D3BA3B" w:rsidR="00DF3312" w:rsidRDefault="00DF3312" w:rsidP="00DF3312">
            <w:r w:rsidRPr="00014FBC">
              <w:t>User Interface</w:t>
            </w:r>
          </w:p>
        </w:tc>
        <w:tc>
          <w:tcPr>
            <w:tcW w:w="744" w:type="dxa"/>
          </w:tcPr>
          <w:p w14:paraId="7969E414" w14:textId="01518923" w:rsidR="00DF3312" w:rsidRDefault="00DF3312" w:rsidP="00DF3312">
            <w:r w:rsidRPr="00014FBC">
              <w:t>TC-R1</w:t>
            </w:r>
          </w:p>
        </w:tc>
      </w:tr>
      <w:tr w:rsidR="00DF3312" w14:paraId="660ADA14" w14:textId="77777777" w:rsidTr="00447058">
        <w:tc>
          <w:tcPr>
            <w:tcW w:w="1449" w:type="dxa"/>
          </w:tcPr>
          <w:p w14:paraId="6AC530FF" w14:textId="0C416964" w:rsidR="00DF3312" w:rsidRDefault="00DF3312" w:rsidP="00DF3312">
            <w:r w:rsidRPr="00014FBC">
              <w:t>R2</w:t>
            </w:r>
          </w:p>
        </w:tc>
        <w:tc>
          <w:tcPr>
            <w:tcW w:w="1627" w:type="dxa"/>
          </w:tcPr>
          <w:p w14:paraId="29F58413" w14:textId="53356C00" w:rsidR="00DF3312" w:rsidRDefault="00DF3312" w:rsidP="00DF3312">
            <w:r w:rsidRPr="00014FBC">
              <w:t>Dashboard Functionality</w:t>
            </w:r>
          </w:p>
        </w:tc>
        <w:tc>
          <w:tcPr>
            <w:tcW w:w="1530" w:type="dxa"/>
          </w:tcPr>
          <w:p w14:paraId="4AD893DC" w14:textId="317C421D" w:rsidR="00DF3312" w:rsidRDefault="00DF3312" w:rsidP="00DF3312">
            <w:r w:rsidRPr="00014FBC">
              <w:t>Initial Requirement</w:t>
            </w:r>
          </w:p>
        </w:tc>
        <w:tc>
          <w:tcPr>
            <w:tcW w:w="1762" w:type="dxa"/>
          </w:tcPr>
          <w:p w14:paraId="71AD3948" w14:textId="11EE6775" w:rsidR="00DF3312" w:rsidRDefault="00DF3312" w:rsidP="00DF3312">
            <w:r w:rsidRPr="00014FBC">
              <w:t>Provide an interactive dashboard for use</w:t>
            </w:r>
            <w:r w:rsidR="006457B7">
              <w:t xml:space="preserve">rs to view book details and </w:t>
            </w:r>
            <w:r w:rsidR="003904B8">
              <w:t xml:space="preserve">manage their requirements. </w:t>
            </w:r>
          </w:p>
        </w:tc>
        <w:tc>
          <w:tcPr>
            <w:tcW w:w="1534" w:type="dxa"/>
          </w:tcPr>
          <w:p w14:paraId="1D7B819C" w14:textId="17ADD160" w:rsidR="00DF3312" w:rsidRDefault="00DF3312" w:rsidP="00DF3312">
            <w:r w:rsidRPr="00014FBC">
              <w:t xml:space="preserve">Database for user and </w:t>
            </w:r>
            <w:r w:rsidR="003904B8">
              <w:t xml:space="preserve">book details </w:t>
            </w:r>
            <w:r w:rsidRPr="00014FBC">
              <w:t>storage</w:t>
            </w:r>
          </w:p>
        </w:tc>
        <w:tc>
          <w:tcPr>
            <w:tcW w:w="1232" w:type="dxa"/>
          </w:tcPr>
          <w:p w14:paraId="2627FA4A" w14:textId="7C8A92E3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66B9C0B2" w14:textId="7A2D2AA8" w:rsidR="00DF3312" w:rsidRDefault="00DF3312" w:rsidP="00DF3312">
            <w:r w:rsidRPr="00014FBC">
              <w:t>User Interface</w:t>
            </w:r>
          </w:p>
        </w:tc>
        <w:tc>
          <w:tcPr>
            <w:tcW w:w="744" w:type="dxa"/>
          </w:tcPr>
          <w:p w14:paraId="7F22685E" w14:textId="3BDB3C69" w:rsidR="00DF3312" w:rsidRDefault="00DF3312" w:rsidP="00DF3312">
            <w:r w:rsidRPr="00014FBC">
              <w:t>TC-R2</w:t>
            </w:r>
          </w:p>
        </w:tc>
      </w:tr>
      <w:tr w:rsidR="00DF3312" w14:paraId="05999B1F" w14:textId="77777777" w:rsidTr="00447058">
        <w:tc>
          <w:tcPr>
            <w:tcW w:w="1449" w:type="dxa"/>
          </w:tcPr>
          <w:p w14:paraId="495D1BE3" w14:textId="4F24091C" w:rsidR="00DF3312" w:rsidRDefault="00DF3312" w:rsidP="00DF3312">
            <w:r w:rsidRPr="00014FBC">
              <w:t>R3</w:t>
            </w:r>
          </w:p>
        </w:tc>
        <w:tc>
          <w:tcPr>
            <w:tcW w:w="1627" w:type="dxa"/>
          </w:tcPr>
          <w:p w14:paraId="1403BF84" w14:textId="6CF991A1" w:rsidR="00DF3312" w:rsidRDefault="00DF3312" w:rsidP="00DF3312">
            <w:r w:rsidRPr="00014FBC">
              <w:t>Admin Panel</w:t>
            </w:r>
          </w:p>
        </w:tc>
        <w:tc>
          <w:tcPr>
            <w:tcW w:w="1530" w:type="dxa"/>
          </w:tcPr>
          <w:p w14:paraId="6ED6DB94" w14:textId="78B47902" w:rsidR="00DF3312" w:rsidRDefault="00DF3312" w:rsidP="00DF3312">
            <w:r w:rsidRPr="00014FBC">
              <w:t>Initial Requirement</w:t>
            </w:r>
          </w:p>
        </w:tc>
        <w:tc>
          <w:tcPr>
            <w:tcW w:w="1762" w:type="dxa"/>
          </w:tcPr>
          <w:p w14:paraId="43B2B88C" w14:textId="53EACA94" w:rsidR="00DF3312" w:rsidRDefault="00DF3312" w:rsidP="003904B8">
            <w:r w:rsidRPr="00014FBC">
              <w:t>Develop an admin panel to</w:t>
            </w:r>
            <w:r w:rsidR="003904B8">
              <w:t xml:space="preserve"> add E-books and </w:t>
            </w:r>
            <w:r w:rsidR="003904B8" w:rsidRPr="00014FBC">
              <w:t>manage</w:t>
            </w:r>
            <w:r w:rsidRPr="00014FBC">
              <w:t xml:space="preserve"> </w:t>
            </w:r>
            <w:r w:rsidR="003904B8">
              <w:t>donation of books to different NGO’s.</w:t>
            </w:r>
          </w:p>
        </w:tc>
        <w:tc>
          <w:tcPr>
            <w:tcW w:w="1534" w:type="dxa"/>
          </w:tcPr>
          <w:p w14:paraId="3A5EAF66" w14:textId="54AAEF18" w:rsidR="00DF3312" w:rsidRDefault="00DF3312" w:rsidP="00DF3312">
            <w:r w:rsidRPr="00014FBC">
              <w:t>Database for admin functionality storage</w:t>
            </w:r>
          </w:p>
        </w:tc>
        <w:tc>
          <w:tcPr>
            <w:tcW w:w="1232" w:type="dxa"/>
          </w:tcPr>
          <w:p w14:paraId="5D7B9C0B" w14:textId="5F8DA6A9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6A1E307A" w14:textId="1A866F02" w:rsidR="00DF3312" w:rsidRDefault="00DF3312" w:rsidP="00DF3312">
            <w:r w:rsidRPr="00014FBC">
              <w:t>Admin Interface</w:t>
            </w:r>
          </w:p>
        </w:tc>
        <w:tc>
          <w:tcPr>
            <w:tcW w:w="744" w:type="dxa"/>
          </w:tcPr>
          <w:p w14:paraId="2336BA66" w14:textId="448C7E30" w:rsidR="00DF3312" w:rsidRDefault="00DF3312" w:rsidP="00DF3312">
            <w:r w:rsidRPr="00014FBC">
              <w:t>TC-R3</w:t>
            </w:r>
          </w:p>
        </w:tc>
      </w:tr>
      <w:tr w:rsidR="00DF3312" w14:paraId="36EBB788" w14:textId="77777777" w:rsidTr="00447058">
        <w:tc>
          <w:tcPr>
            <w:tcW w:w="1449" w:type="dxa"/>
          </w:tcPr>
          <w:p w14:paraId="70E0B359" w14:textId="78030636" w:rsidR="00DF3312" w:rsidRDefault="00DF3312" w:rsidP="00DF3312">
            <w:r w:rsidRPr="00014FBC">
              <w:t>R4</w:t>
            </w:r>
          </w:p>
        </w:tc>
        <w:tc>
          <w:tcPr>
            <w:tcW w:w="1627" w:type="dxa"/>
          </w:tcPr>
          <w:p w14:paraId="774D5B49" w14:textId="43C6A9F5" w:rsidR="00DF3312" w:rsidRDefault="0022425D" w:rsidP="00DF3312">
            <w:r>
              <w:t>Book</w:t>
            </w:r>
            <w:r w:rsidR="00DF3312" w:rsidRPr="00014FBC">
              <w:t xml:space="preserve"> Search Functionality</w:t>
            </w:r>
          </w:p>
        </w:tc>
        <w:tc>
          <w:tcPr>
            <w:tcW w:w="1530" w:type="dxa"/>
          </w:tcPr>
          <w:p w14:paraId="6DB3E665" w14:textId="72F74372" w:rsidR="00DF3312" w:rsidRDefault="00DF3312" w:rsidP="00DF3312">
            <w:r w:rsidRPr="00014FBC">
              <w:t>User Needs</w:t>
            </w:r>
          </w:p>
        </w:tc>
        <w:tc>
          <w:tcPr>
            <w:tcW w:w="1762" w:type="dxa"/>
          </w:tcPr>
          <w:p w14:paraId="299A99AB" w14:textId="7885A3EA" w:rsidR="00DF3312" w:rsidRDefault="00DF3312" w:rsidP="0022425D">
            <w:r w:rsidRPr="00014FBC">
              <w:t xml:space="preserve">Enable users to search for available </w:t>
            </w:r>
            <w:r w:rsidR="0022425D">
              <w:t>Books on Portal.</w:t>
            </w:r>
          </w:p>
        </w:tc>
        <w:tc>
          <w:tcPr>
            <w:tcW w:w="1534" w:type="dxa"/>
          </w:tcPr>
          <w:p w14:paraId="2B05FB08" w14:textId="0607495A" w:rsidR="00DF3312" w:rsidRDefault="00DF3312" w:rsidP="0022425D">
            <w:r w:rsidRPr="00014FBC">
              <w:t xml:space="preserve">Database for </w:t>
            </w:r>
            <w:r w:rsidR="0022425D">
              <w:t xml:space="preserve">Book </w:t>
            </w:r>
            <w:r w:rsidRPr="00014FBC">
              <w:t>information storage</w:t>
            </w:r>
          </w:p>
        </w:tc>
        <w:tc>
          <w:tcPr>
            <w:tcW w:w="1232" w:type="dxa"/>
          </w:tcPr>
          <w:p w14:paraId="1F7C2771" w14:textId="27895149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7901E31A" w14:textId="511FC6B8" w:rsidR="00DF3312" w:rsidRDefault="00DF3312" w:rsidP="00DF3312">
            <w:r w:rsidRPr="00014FBC">
              <w:t>User Interface</w:t>
            </w:r>
          </w:p>
        </w:tc>
        <w:tc>
          <w:tcPr>
            <w:tcW w:w="744" w:type="dxa"/>
          </w:tcPr>
          <w:p w14:paraId="58726078" w14:textId="5C2C6428" w:rsidR="00DF3312" w:rsidRDefault="00DF3312" w:rsidP="00DF3312">
            <w:r w:rsidRPr="00014FBC">
              <w:t>TC-R4</w:t>
            </w:r>
          </w:p>
        </w:tc>
      </w:tr>
      <w:tr w:rsidR="00DF3312" w14:paraId="74FF312F" w14:textId="77777777" w:rsidTr="00447058">
        <w:trPr>
          <w:trHeight w:val="1250"/>
        </w:trPr>
        <w:tc>
          <w:tcPr>
            <w:tcW w:w="1449" w:type="dxa"/>
          </w:tcPr>
          <w:p w14:paraId="0BECB161" w14:textId="7E8C805A" w:rsidR="00DF3312" w:rsidRDefault="00DF3312" w:rsidP="00DF3312">
            <w:r w:rsidRPr="00014FBC">
              <w:t>R5</w:t>
            </w:r>
          </w:p>
        </w:tc>
        <w:tc>
          <w:tcPr>
            <w:tcW w:w="1627" w:type="dxa"/>
          </w:tcPr>
          <w:p w14:paraId="125D88F8" w14:textId="62455CC6" w:rsidR="00DF3312" w:rsidRDefault="00EB5614" w:rsidP="00EB5614">
            <w:r>
              <w:t xml:space="preserve">Buy books available on the Portal.  </w:t>
            </w:r>
          </w:p>
        </w:tc>
        <w:tc>
          <w:tcPr>
            <w:tcW w:w="1530" w:type="dxa"/>
          </w:tcPr>
          <w:p w14:paraId="295C4473" w14:textId="6680F3AD" w:rsidR="00DF3312" w:rsidRDefault="00DF3312" w:rsidP="00DF3312">
            <w:r w:rsidRPr="00014FBC">
              <w:t>User Needs</w:t>
            </w:r>
          </w:p>
        </w:tc>
        <w:tc>
          <w:tcPr>
            <w:tcW w:w="1762" w:type="dxa"/>
          </w:tcPr>
          <w:p w14:paraId="53BAA5A6" w14:textId="1DE1616C" w:rsidR="00DF3312" w:rsidRDefault="00EB5614" w:rsidP="00EB5614">
            <w:r>
              <w:t xml:space="preserve">Allow users to add their required books in cart and buy the books by placing order. </w:t>
            </w:r>
          </w:p>
        </w:tc>
        <w:tc>
          <w:tcPr>
            <w:tcW w:w="1534" w:type="dxa"/>
          </w:tcPr>
          <w:p w14:paraId="3A71C226" w14:textId="623AA4EF" w:rsidR="00DF3312" w:rsidRDefault="00DF3312" w:rsidP="00EB5614">
            <w:r w:rsidRPr="00014FBC">
              <w:t xml:space="preserve">Database for </w:t>
            </w:r>
            <w:r w:rsidR="00EB5614" w:rsidRPr="00014FBC">
              <w:t>storage</w:t>
            </w:r>
            <w:r w:rsidR="00EB5614">
              <w:t xml:space="preserve"> of book details</w:t>
            </w:r>
            <w:r w:rsidRPr="00014FBC">
              <w:t xml:space="preserve"> , </w:t>
            </w:r>
            <w:r w:rsidR="00EB5614">
              <w:t>Availability of required books on portal</w:t>
            </w:r>
          </w:p>
        </w:tc>
        <w:tc>
          <w:tcPr>
            <w:tcW w:w="1232" w:type="dxa"/>
          </w:tcPr>
          <w:p w14:paraId="3931F469" w14:textId="70402145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4C7A3A5C" w14:textId="00A34A4E" w:rsidR="00DF3312" w:rsidRDefault="00DF3312" w:rsidP="00DF3312">
            <w:r w:rsidRPr="00014FBC">
              <w:t>User Interface</w:t>
            </w:r>
          </w:p>
        </w:tc>
        <w:tc>
          <w:tcPr>
            <w:tcW w:w="744" w:type="dxa"/>
          </w:tcPr>
          <w:p w14:paraId="081DA993" w14:textId="539FC49C" w:rsidR="00DF3312" w:rsidRDefault="00DF3312" w:rsidP="00DF3312">
            <w:r w:rsidRPr="00014FBC">
              <w:t>TC-R5</w:t>
            </w:r>
          </w:p>
        </w:tc>
      </w:tr>
      <w:tr w:rsidR="00DF3312" w14:paraId="4B836C70" w14:textId="77777777" w:rsidTr="00447058">
        <w:tc>
          <w:tcPr>
            <w:tcW w:w="1449" w:type="dxa"/>
          </w:tcPr>
          <w:p w14:paraId="7D0ECE88" w14:textId="2F4E21B2" w:rsidR="00DF3312" w:rsidRDefault="00DF3312" w:rsidP="00DF3312">
            <w:r w:rsidRPr="00014FBC">
              <w:lastRenderedPageBreak/>
              <w:t>R6</w:t>
            </w:r>
          </w:p>
        </w:tc>
        <w:tc>
          <w:tcPr>
            <w:tcW w:w="1627" w:type="dxa"/>
          </w:tcPr>
          <w:p w14:paraId="3C163E5A" w14:textId="47B301EF" w:rsidR="00DF3312" w:rsidRDefault="00DF3312" w:rsidP="00DF3312">
            <w:r w:rsidRPr="00014FBC">
              <w:t>Payment Processing</w:t>
            </w:r>
          </w:p>
        </w:tc>
        <w:tc>
          <w:tcPr>
            <w:tcW w:w="1530" w:type="dxa"/>
          </w:tcPr>
          <w:p w14:paraId="3C62E1C8" w14:textId="6547EE39" w:rsidR="00DF3312" w:rsidRDefault="00DF3312" w:rsidP="00DF3312">
            <w:r w:rsidRPr="00014FBC">
              <w:t>User Needs</w:t>
            </w:r>
          </w:p>
        </w:tc>
        <w:tc>
          <w:tcPr>
            <w:tcW w:w="1762" w:type="dxa"/>
          </w:tcPr>
          <w:p w14:paraId="387C7C64" w14:textId="52210581" w:rsidR="00DF3312" w:rsidRDefault="00DF3312" w:rsidP="00FE7531">
            <w:r w:rsidRPr="00014FBC">
              <w:t xml:space="preserve">Provide functionality for users to make payments for </w:t>
            </w:r>
            <w:r w:rsidR="00FE7531">
              <w:t>buying of books.</w:t>
            </w:r>
          </w:p>
        </w:tc>
        <w:tc>
          <w:tcPr>
            <w:tcW w:w="1534" w:type="dxa"/>
          </w:tcPr>
          <w:p w14:paraId="1ABCCDCA" w14:textId="5D15CE9A" w:rsidR="00DF3312" w:rsidRDefault="00DF3312" w:rsidP="00DF3312">
            <w:r w:rsidRPr="00014FBC">
              <w:t>Payment gateway integration</w:t>
            </w:r>
          </w:p>
        </w:tc>
        <w:tc>
          <w:tcPr>
            <w:tcW w:w="1232" w:type="dxa"/>
          </w:tcPr>
          <w:p w14:paraId="582F8078" w14:textId="2EBFFA80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31605D60" w14:textId="2D680B36" w:rsidR="00DF3312" w:rsidRDefault="00DF3312" w:rsidP="00DF3312">
            <w:r w:rsidRPr="00014FBC">
              <w:t>User Interface</w:t>
            </w:r>
          </w:p>
        </w:tc>
        <w:tc>
          <w:tcPr>
            <w:tcW w:w="744" w:type="dxa"/>
          </w:tcPr>
          <w:p w14:paraId="58EB0749" w14:textId="351C7A8B" w:rsidR="00DF3312" w:rsidRDefault="00DF3312" w:rsidP="00DF3312">
            <w:r w:rsidRPr="00014FBC">
              <w:t>TC-R6</w:t>
            </w:r>
          </w:p>
        </w:tc>
      </w:tr>
      <w:tr w:rsidR="00DF3312" w14:paraId="5853A506" w14:textId="77777777" w:rsidTr="00447058">
        <w:tc>
          <w:tcPr>
            <w:tcW w:w="1449" w:type="dxa"/>
          </w:tcPr>
          <w:p w14:paraId="0BE3D444" w14:textId="36892A0D" w:rsidR="00DF3312" w:rsidRDefault="00DF3312" w:rsidP="00DF3312">
            <w:r w:rsidRPr="00014FBC">
              <w:t>R7</w:t>
            </w:r>
          </w:p>
        </w:tc>
        <w:tc>
          <w:tcPr>
            <w:tcW w:w="1627" w:type="dxa"/>
          </w:tcPr>
          <w:p w14:paraId="3E52E46F" w14:textId="30E1F9F7" w:rsidR="00DF3312" w:rsidRPr="00FE7531" w:rsidRDefault="00FE7531" w:rsidP="00DF3312">
            <w:r>
              <w:rPr>
                <w:rFonts w:cs="Segoe UI"/>
                <w:color w:val="0D0D0D"/>
                <w:shd w:val="clear" w:color="auto" w:fill="FFFFFF"/>
              </w:rPr>
              <w:t>S</w:t>
            </w:r>
            <w:r w:rsidRPr="00FE7531">
              <w:rPr>
                <w:rFonts w:cs="Segoe UI"/>
                <w:color w:val="0D0D0D"/>
                <w:shd w:val="clear" w:color="auto" w:fill="FFFFFF"/>
              </w:rPr>
              <w:t>elling of books by users on the portal</w:t>
            </w:r>
          </w:p>
        </w:tc>
        <w:tc>
          <w:tcPr>
            <w:tcW w:w="1530" w:type="dxa"/>
          </w:tcPr>
          <w:p w14:paraId="0D1244DA" w14:textId="027B60C4" w:rsidR="00DF3312" w:rsidRDefault="00DF3312" w:rsidP="00DF3312">
            <w:r w:rsidRPr="00014FBC">
              <w:t>User Needs</w:t>
            </w:r>
          </w:p>
        </w:tc>
        <w:tc>
          <w:tcPr>
            <w:tcW w:w="1762" w:type="dxa"/>
          </w:tcPr>
          <w:p w14:paraId="10E82076" w14:textId="13080AB9" w:rsidR="00DF3312" w:rsidRDefault="00380867" w:rsidP="00380867">
            <w:r>
              <w:t xml:space="preserve">Allow users to add books on portal </w:t>
            </w:r>
            <w:r w:rsidRPr="00380867">
              <w:rPr>
                <w:rFonts w:cs="Segoe UI"/>
                <w:color w:val="0D0D0D"/>
                <w:shd w:val="clear" w:color="auto" w:fill="FFFFFF"/>
              </w:rPr>
              <w:t>for the purpose of selling.</w:t>
            </w:r>
          </w:p>
        </w:tc>
        <w:tc>
          <w:tcPr>
            <w:tcW w:w="1534" w:type="dxa"/>
          </w:tcPr>
          <w:p w14:paraId="34320A5C" w14:textId="27E4B9F1" w:rsidR="00DF3312" w:rsidRDefault="00DF3312" w:rsidP="00380867">
            <w:r w:rsidRPr="00014FBC">
              <w:t xml:space="preserve">Database for </w:t>
            </w:r>
            <w:r w:rsidR="00380867">
              <w:t>storage of book details.</w:t>
            </w:r>
          </w:p>
        </w:tc>
        <w:tc>
          <w:tcPr>
            <w:tcW w:w="1232" w:type="dxa"/>
          </w:tcPr>
          <w:p w14:paraId="7EC44DCD" w14:textId="642DD5AE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4BE99E45" w14:textId="2DC29F2A" w:rsidR="00DF3312" w:rsidRDefault="00DF3312" w:rsidP="00DF3312">
            <w:r w:rsidRPr="00014FBC">
              <w:t>User Interface</w:t>
            </w:r>
          </w:p>
        </w:tc>
        <w:tc>
          <w:tcPr>
            <w:tcW w:w="744" w:type="dxa"/>
          </w:tcPr>
          <w:p w14:paraId="5C698D03" w14:textId="057E66BA" w:rsidR="00DF3312" w:rsidRDefault="00DF3312" w:rsidP="00DF3312">
            <w:r w:rsidRPr="00014FBC">
              <w:t>TC-R7</w:t>
            </w:r>
          </w:p>
        </w:tc>
      </w:tr>
      <w:tr w:rsidR="00DF3312" w14:paraId="3979630E" w14:textId="77777777" w:rsidTr="00447058">
        <w:tc>
          <w:tcPr>
            <w:tcW w:w="1449" w:type="dxa"/>
          </w:tcPr>
          <w:p w14:paraId="1BEEB777" w14:textId="37CE7631" w:rsidR="00DF3312" w:rsidRDefault="00DF3312" w:rsidP="00DF3312">
            <w:r w:rsidRPr="00014FBC">
              <w:t>R8</w:t>
            </w:r>
          </w:p>
        </w:tc>
        <w:tc>
          <w:tcPr>
            <w:tcW w:w="1627" w:type="dxa"/>
          </w:tcPr>
          <w:p w14:paraId="3001135E" w14:textId="74416673" w:rsidR="00DF3312" w:rsidRDefault="00380867" w:rsidP="00DF3312">
            <w:r>
              <w:t>Exchange and renting of books by users</w:t>
            </w:r>
          </w:p>
        </w:tc>
        <w:tc>
          <w:tcPr>
            <w:tcW w:w="1530" w:type="dxa"/>
          </w:tcPr>
          <w:p w14:paraId="3450CD66" w14:textId="2265FAC3" w:rsidR="00DF3312" w:rsidRDefault="00DF3312" w:rsidP="00DF3312">
            <w:r w:rsidRPr="00014FBC">
              <w:t>User Needs</w:t>
            </w:r>
          </w:p>
        </w:tc>
        <w:tc>
          <w:tcPr>
            <w:tcW w:w="1762" w:type="dxa"/>
          </w:tcPr>
          <w:p w14:paraId="1AE48A23" w14:textId="12DD5718" w:rsidR="00DF3312" w:rsidRDefault="00BB1861" w:rsidP="00BB1861">
            <w:r w:rsidRPr="00BB1861">
              <w:t>Offe</w:t>
            </w:r>
            <w:r>
              <w:t xml:space="preserve">ring users the ability to exchange </w:t>
            </w:r>
            <w:r w:rsidRPr="00BB1861">
              <w:t xml:space="preserve">or rent books with other </w:t>
            </w:r>
            <w:r>
              <w:t>users through a request system.</w:t>
            </w:r>
          </w:p>
        </w:tc>
        <w:tc>
          <w:tcPr>
            <w:tcW w:w="1534" w:type="dxa"/>
          </w:tcPr>
          <w:p w14:paraId="4C943083" w14:textId="013A4D93" w:rsidR="00DF3312" w:rsidRDefault="00DF3312" w:rsidP="00BB1861">
            <w:r w:rsidRPr="00014FBC">
              <w:t xml:space="preserve">Database for </w:t>
            </w:r>
            <w:r w:rsidR="00BB1861">
              <w:t>storage of request and book details.</w:t>
            </w:r>
          </w:p>
        </w:tc>
        <w:tc>
          <w:tcPr>
            <w:tcW w:w="1232" w:type="dxa"/>
          </w:tcPr>
          <w:p w14:paraId="6C15FC96" w14:textId="33FF0976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2287EF05" w14:textId="4E0B1030" w:rsidR="00DF3312" w:rsidRDefault="00DF3312" w:rsidP="00DF3312">
            <w:r w:rsidRPr="00014FBC">
              <w:t>User Interface</w:t>
            </w:r>
          </w:p>
        </w:tc>
        <w:tc>
          <w:tcPr>
            <w:tcW w:w="744" w:type="dxa"/>
          </w:tcPr>
          <w:p w14:paraId="53E95547" w14:textId="4E8C2CED" w:rsidR="00DF3312" w:rsidRDefault="00DF3312" w:rsidP="00DF3312">
            <w:r w:rsidRPr="00014FBC">
              <w:t>TC-R8</w:t>
            </w:r>
          </w:p>
        </w:tc>
      </w:tr>
      <w:tr w:rsidR="00DF3312" w14:paraId="73CDD682" w14:textId="77777777" w:rsidTr="00447058">
        <w:tc>
          <w:tcPr>
            <w:tcW w:w="1449" w:type="dxa"/>
          </w:tcPr>
          <w:p w14:paraId="00D9D6E6" w14:textId="289F00E4" w:rsidR="00DF3312" w:rsidRDefault="00DF3312" w:rsidP="00DF3312">
            <w:r w:rsidRPr="00014FBC">
              <w:t>R9</w:t>
            </w:r>
          </w:p>
        </w:tc>
        <w:tc>
          <w:tcPr>
            <w:tcW w:w="1627" w:type="dxa"/>
          </w:tcPr>
          <w:p w14:paraId="4015DB9E" w14:textId="3BE5705E" w:rsidR="00DF3312" w:rsidRDefault="00BB1861" w:rsidP="00DF3312">
            <w:r>
              <w:t xml:space="preserve">Auction of books </w:t>
            </w:r>
          </w:p>
        </w:tc>
        <w:tc>
          <w:tcPr>
            <w:tcW w:w="1530" w:type="dxa"/>
          </w:tcPr>
          <w:p w14:paraId="219720BB" w14:textId="22C86362" w:rsidR="00DF3312" w:rsidRDefault="00DF3312" w:rsidP="00DF3312">
            <w:r w:rsidRPr="00014FBC">
              <w:t>User Needs</w:t>
            </w:r>
          </w:p>
        </w:tc>
        <w:tc>
          <w:tcPr>
            <w:tcW w:w="1762" w:type="dxa"/>
          </w:tcPr>
          <w:p w14:paraId="3DCF6D31" w14:textId="0C0340C8" w:rsidR="00DF3312" w:rsidRDefault="00DF3312" w:rsidP="00801C32">
            <w:r w:rsidRPr="00014FBC">
              <w:t xml:space="preserve">Send email notifications to users regarding </w:t>
            </w:r>
            <w:r w:rsidR="00801C32">
              <w:t>bidding of books</w:t>
            </w:r>
            <w:r w:rsidRPr="00014FBC">
              <w:t xml:space="preserve"> and other relevant updates</w:t>
            </w:r>
            <w:r w:rsidR="00801C32">
              <w:t>.</w:t>
            </w:r>
          </w:p>
        </w:tc>
        <w:tc>
          <w:tcPr>
            <w:tcW w:w="1534" w:type="dxa"/>
          </w:tcPr>
          <w:p w14:paraId="599CC0AC" w14:textId="06538905" w:rsidR="00DF3312" w:rsidRDefault="00DF3312" w:rsidP="00DF3312">
            <w:r w:rsidRPr="00014FBC">
              <w:t>Email service integration</w:t>
            </w:r>
          </w:p>
        </w:tc>
        <w:tc>
          <w:tcPr>
            <w:tcW w:w="1232" w:type="dxa"/>
          </w:tcPr>
          <w:p w14:paraId="6D987873" w14:textId="46DFBCE7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0D51B82F" w14:textId="1FF8AA99" w:rsidR="00DF3312" w:rsidRDefault="00DF3312" w:rsidP="00DF3312">
            <w:r w:rsidRPr="00014FBC">
              <w:t>Notification Interface</w:t>
            </w:r>
          </w:p>
        </w:tc>
        <w:tc>
          <w:tcPr>
            <w:tcW w:w="744" w:type="dxa"/>
          </w:tcPr>
          <w:p w14:paraId="1313A5D7" w14:textId="4804B858" w:rsidR="00DF3312" w:rsidRDefault="00DF3312" w:rsidP="00DF3312">
            <w:r w:rsidRPr="00014FBC">
              <w:t>TC-R9</w:t>
            </w:r>
          </w:p>
        </w:tc>
      </w:tr>
      <w:tr w:rsidR="00DF3312" w14:paraId="7E467BD7" w14:textId="77777777" w:rsidTr="00447058">
        <w:tc>
          <w:tcPr>
            <w:tcW w:w="1449" w:type="dxa"/>
          </w:tcPr>
          <w:p w14:paraId="3AAB3C47" w14:textId="1FD71BA2" w:rsidR="00DF3312" w:rsidRDefault="00DF3312" w:rsidP="00DF3312">
            <w:r w:rsidRPr="00014FBC">
              <w:t>R10</w:t>
            </w:r>
          </w:p>
        </w:tc>
        <w:tc>
          <w:tcPr>
            <w:tcW w:w="1627" w:type="dxa"/>
          </w:tcPr>
          <w:p w14:paraId="56343DCB" w14:textId="6AFB5037" w:rsidR="00DF3312" w:rsidRDefault="00DF3312" w:rsidP="00DF3312">
            <w:r w:rsidRPr="00014FBC">
              <w:t>Reporting and Analytics</w:t>
            </w:r>
          </w:p>
        </w:tc>
        <w:tc>
          <w:tcPr>
            <w:tcW w:w="1530" w:type="dxa"/>
          </w:tcPr>
          <w:p w14:paraId="2D3371F5" w14:textId="51F3F7BC" w:rsidR="00DF3312" w:rsidRDefault="00DF3312" w:rsidP="00DF3312">
            <w:r w:rsidRPr="00014FBC">
              <w:t>Business Need</w:t>
            </w:r>
          </w:p>
        </w:tc>
        <w:tc>
          <w:tcPr>
            <w:tcW w:w="1762" w:type="dxa"/>
          </w:tcPr>
          <w:p w14:paraId="29A79C59" w14:textId="582F5FA3" w:rsidR="00DF3312" w:rsidRDefault="00DF3312" w:rsidP="00801C32">
            <w:r w:rsidRPr="00014FBC">
              <w:t xml:space="preserve">Generate reports on </w:t>
            </w:r>
            <w:r w:rsidR="00801C32">
              <w:t>book status</w:t>
            </w:r>
            <w:r w:rsidRPr="00014FBC">
              <w:t>,</w:t>
            </w:r>
            <w:r w:rsidR="00801C32">
              <w:t xml:space="preserve"> availability,</w:t>
            </w:r>
            <w:r w:rsidRPr="00014FBC">
              <w:t xml:space="preserve"> payment status, and other relevant analytics</w:t>
            </w:r>
          </w:p>
        </w:tc>
        <w:tc>
          <w:tcPr>
            <w:tcW w:w="1534" w:type="dxa"/>
          </w:tcPr>
          <w:p w14:paraId="1E25BBBB" w14:textId="37A0C371" w:rsidR="00DF3312" w:rsidRDefault="00DF3312" w:rsidP="00DF3312">
            <w:r w:rsidRPr="00014FBC">
              <w:t>Database for reporting and analytics</w:t>
            </w:r>
          </w:p>
        </w:tc>
        <w:tc>
          <w:tcPr>
            <w:tcW w:w="1232" w:type="dxa"/>
          </w:tcPr>
          <w:p w14:paraId="289FADA8" w14:textId="39AD2D57" w:rsidR="00DF3312" w:rsidRDefault="00DF3312" w:rsidP="00DF3312">
            <w:r w:rsidRPr="00014FBC">
              <w:t>Client-Server</w:t>
            </w:r>
          </w:p>
        </w:tc>
        <w:tc>
          <w:tcPr>
            <w:tcW w:w="1326" w:type="dxa"/>
          </w:tcPr>
          <w:p w14:paraId="10D5CCC4" w14:textId="7E6EF55B" w:rsidR="00DF3312" w:rsidRDefault="00DF3312" w:rsidP="00DF3312">
            <w:r w:rsidRPr="00014FBC">
              <w:t>Admin Interface</w:t>
            </w:r>
          </w:p>
        </w:tc>
        <w:tc>
          <w:tcPr>
            <w:tcW w:w="744" w:type="dxa"/>
          </w:tcPr>
          <w:p w14:paraId="751D40A9" w14:textId="5FD37418" w:rsidR="00DF3312" w:rsidRDefault="00DF3312" w:rsidP="00DF3312">
            <w:r w:rsidRPr="00014FBC">
              <w:t>TC-R10</w:t>
            </w:r>
          </w:p>
        </w:tc>
      </w:tr>
    </w:tbl>
    <w:p w14:paraId="7109EF66" w14:textId="77777777" w:rsidR="00912870" w:rsidRDefault="00912870">
      <w:bookmarkStart w:id="0" w:name="_GoBack"/>
      <w:bookmarkEnd w:id="0"/>
    </w:p>
    <w:sectPr w:rsidR="00912870" w:rsidSect="008475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425D"/>
    <w:rsid w:val="0029639D"/>
    <w:rsid w:val="00326F90"/>
    <w:rsid w:val="00380867"/>
    <w:rsid w:val="003904B8"/>
    <w:rsid w:val="00447058"/>
    <w:rsid w:val="004C3CF8"/>
    <w:rsid w:val="00511E12"/>
    <w:rsid w:val="006457B7"/>
    <w:rsid w:val="00801C32"/>
    <w:rsid w:val="00847501"/>
    <w:rsid w:val="00912870"/>
    <w:rsid w:val="00A040F7"/>
    <w:rsid w:val="00AA1D8D"/>
    <w:rsid w:val="00B47730"/>
    <w:rsid w:val="00BB1861"/>
    <w:rsid w:val="00CB0664"/>
    <w:rsid w:val="00CF02FC"/>
    <w:rsid w:val="00DF3312"/>
    <w:rsid w:val="00EB5614"/>
    <w:rsid w:val="00F601E2"/>
    <w:rsid w:val="00FC693F"/>
    <w:rsid w:val="00F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C97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C802BF-E1C0-491D-BF25-E8B342E5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2024-04-05T08:33:00Z</dcterms:modified>
  <cp:category/>
</cp:coreProperties>
</file>